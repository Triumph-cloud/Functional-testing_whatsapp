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TEST REPORT</w:t>
      </w:r>
    </w:p>
    <w:p>
      <w:r>
        <w:t>Project Name: PROJECT 2: WattsUp Status Feature</w:t>
      </w:r>
    </w:p>
    <w:p>
      <w:r>
        <w:t>Module Name: Status Update Functionality</w:t>
      </w:r>
    </w:p>
    <w:p>
      <w:r>
        <w:t>Created By: Triumph</w:t>
      </w:r>
    </w:p>
    <w:p>
      <w:r>
        <w:t>Date of Creation: 03/11/2023</w:t>
      </w:r>
    </w:p>
    <w:p>
      <w:r>
        <w:t>Date of Review: 06/11/2023</w:t>
      </w:r>
    </w:p>
    <w:p>
      <w:r>
        <w:t>Reference Document: None</w:t>
      </w:r>
    </w:p>
    <w:p>
      <w:pPr>
        <w:pStyle w:val="Heading2"/>
      </w:pPr>
      <w:r>
        <w:t>Test Objective</w:t>
      </w:r>
    </w:p>
    <w:p>
      <w:r>
        <w:t>The objective of this testing cycle is to validate the core functionalities of the WattsUp status module, ensuring that users can create, modify, view, and interact with status updates in accordance with expected behavior.</w:t>
      </w:r>
    </w:p>
    <w:p>
      <w:pPr>
        <w:pStyle w:val="Heading2"/>
      </w:pPr>
      <w:r>
        <w:t>Test Summary Table</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Test Case ID</w:t>
            </w:r>
          </w:p>
        </w:tc>
        <w:tc>
          <w:tcPr>
            <w:tcW w:type="dxa" w:w="1234"/>
          </w:tcPr>
          <w:p>
            <w:r>
              <w:t>Test Scenario</w:t>
            </w:r>
          </w:p>
        </w:tc>
        <w:tc>
          <w:tcPr>
            <w:tcW w:type="dxa" w:w="1234"/>
          </w:tcPr>
          <w:p>
            <w:r>
              <w:t>Preconditions</w:t>
            </w:r>
          </w:p>
        </w:tc>
        <w:tc>
          <w:tcPr>
            <w:tcW w:type="dxa" w:w="1234"/>
          </w:tcPr>
          <w:p>
            <w:r>
              <w:t>Test Steps Summary</w:t>
            </w:r>
          </w:p>
        </w:tc>
        <w:tc>
          <w:tcPr>
            <w:tcW w:type="dxa" w:w="1234"/>
          </w:tcPr>
          <w:p>
            <w:r>
              <w:t>Expected Result</w:t>
            </w:r>
          </w:p>
        </w:tc>
        <w:tc>
          <w:tcPr>
            <w:tcW w:type="dxa" w:w="1234"/>
          </w:tcPr>
          <w:p>
            <w:r>
              <w:t>Actual Result</w:t>
            </w:r>
          </w:p>
        </w:tc>
        <w:tc>
          <w:tcPr>
            <w:tcW w:type="dxa" w:w="1234"/>
          </w:tcPr>
          <w:p>
            <w:r>
              <w:t>Status</w:t>
            </w:r>
          </w:p>
        </w:tc>
      </w:tr>
      <w:tr>
        <w:tc>
          <w:tcPr>
            <w:tcW w:type="dxa" w:w="1234"/>
          </w:tcPr>
          <w:p>
            <w:r>
              <w:t>TC_STATUS_001</w:t>
            </w:r>
          </w:p>
        </w:tc>
        <w:tc>
          <w:tcPr>
            <w:tcW w:type="dxa" w:w="1234"/>
          </w:tcPr>
          <w:p>
            <w:r>
              <w:t>Verify status update creation</w:t>
            </w:r>
          </w:p>
        </w:tc>
        <w:tc>
          <w:tcPr>
            <w:tcW w:type="dxa" w:w="1234"/>
          </w:tcPr>
          <w:p>
            <w:r>
              <w:t>WattsUp app must be installed</w:t>
            </w:r>
          </w:p>
        </w:tc>
        <w:tc>
          <w:tcPr>
            <w:tcW w:type="dxa" w:w="1234"/>
          </w:tcPr>
          <w:p>
            <w:r>
              <w:t>Open app, compose text/emoji/gif/video, add caption, send status</w:t>
            </w:r>
          </w:p>
        </w:tc>
        <w:tc>
          <w:tcPr>
            <w:tcW w:type="dxa" w:w="1234"/>
          </w:tcPr>
          <w:p>
            <w:r>
              <w:t>Status should be updated and visible</w:t>
            </w:r>
          </w:p>
        </w:tc>
        <w:tc>
          <w:tcPr>
            <w:tcW w:type="dxa" w:w="1234"/>
          </w:tcPr>
          <w:p>
            <w:r>
              <w:t>Status successfully updated</w:t>
            </w:r>
          </w:p>
        </w:tc>
        <w:tc>
          <w:tcPr>
            <w:tcW w:type="dxa" w:w="1234"/>
          </w:tcPr>
          <w:p>
            <w:r>
              <w:t>PASS</w:t>
            </w:r>
          </w:p>
        </w:tc>
      </w:tr>
      <w:tr>
        <w:tc>
          <w:tcPr>
            <w:tcW w:type="dxa" w:w="1234"/>
          </w:tcPr>
          <w:p>
            <w:r>
              <w:t>TC_STATUS_002</w:t>
            </w:r>
          </w:p>
        </w:tc>
        <w:tc>
          <w:tcPr>
            <w:tcW w:type="dxa" w:w="1234"/>
          </w:tcPr>
          <w:p>
            <w:r>
              <w:t>Verify user can set Display Picture (DP)</w:t>
            </w:r>
          </w:p>
        </w:tc>
        <w:tc>
          <w:tcPr>
            <w:tcW w:type="dxa" w:w="1234"/>
          </w:tcPr>
          <w:p>
            <w:r>
              <w:t>WattsUp app must be installed</w:t>
            </w:r>
          </w:p>
        </w:tc>
        <w:tc>
          <w:tcPr>
            <w:tcW w:type="dxa" w:w="1234"/>
          </w:tcPr>
          <w:p>
            <w:r>
              <w:t>Follow same status update steps with focus on DP setting</w:t>
            </w:r>
          </w:p>
        </w:tc>
        <w:tc>
          <w:tcPr>
            <w:tcW w:type="dxa" w:w="1234"/>
          </w:tcPr>
          <w:p>
            <w:r>
              <w:t>DP should be set and visible</w:t>
            </w:r>
          </w:p>
        </w:tc>
        <w:tc>
          <w:tcPr>
            <w:tcW w:type="dxa" w:w="1234"/>
          </w:tcPr>
          <w:p>
            <w:r>
              <w:t>DP successfully set</w:t>
            </w:r>
          </w:p>
        </w:tc>
        <w:tc>
          <w:tcPr>
            <w:tcW w:type="dxa" w:w="1234"/>
          </w:tcPr>
          <w:p>
            <w:r>
              <w:t>PASS</w:t>
            </w:r>
          </w:p>
        </w:tc>
      </w:tr>
      <w:tr>
        <w:tc>
          <w:tcPr>
            <w:tcW w:type="dxa" w:w="1234"/>
          </w:tcPr>
          <w:p>
            <w:r>
              <w:t>TC_STATUS_003</w:t>
            </w:r>
          </w:p>
        </w:tc>
        <w:tc>
          <w:tcPr>
            <w:tcW w:type="dxa" w:w="1234"/>
          </w:tcPr>
          <w:p>
            <w:r>
              <w:t>Verify user can update DP</w:t>
            </w:r>
          </w:p>
        </w:tc>
        <w:tc>
          <w:tcPr>
            <w:tcW w:type="dxa" w:w="1234"/>
          </w:tcPr>
          <w:p>
            <w:r>
              <w:t>WattsUp app must be installed</w:t>
            </w:r>
          </w:p>
        </w:tc>
        <w:tc>
          <w:tcPr>
            <w:tcW w:type="dxa" w:w="1234"/>
          </w:tcPr>
          <w:p>
            <w:r>
              <w:t>Modify and save DP</w:t>
            </w:r>
          </w:p>
        </w:tc>
        <w:tc>
          <w:tcPr>
            <w:tcW w:type="dxa" w:w="1234"/>
          </w:tcPr>
          <w:p>
            <w:r>
              <w:t>DP update should reflect</w:t>
            </w:r>
          </w:p>
        </w:tc>
        <w:tc>
          <w:tcPr>
            <w:tcW w:type="dxa" w:w="1234"/>
          </w:tcPr>
          <w:p>
            <w:r>
              <w:t>DP successfully updated</w:t>
            </w:r>
          </w:p>
        </w:tc>
        <w:tc>
          <w:tcPr>
            <w:tcW w:type="dxa" w:w="1234"/>
          </w:tcPr>
          <w:p>
            <w:r>
              <w:t>PASS</w:t>
            </w:r>
          </w:p>
        </w:tc>
      </w:tr>
      <w:tr>
        <w:tc>
          <w:tcPr>
            <w:tcW w:type="dxa" w:w="1234"/>
          </w:tcPr>
          <w:p>
            <w:r>
              <w:t>TC_STATUS_004</w:t>
            </w:r>
          </w:p>
        </w:tc>
        <w:tc>
          <w:tcPr>
            <w:tcW w:type="dxa" w:w="1234"/>
          </w:tcPr>
          <w:p>
            <w:r>
              <w:t>Verify visibility of privacy options</w:t>
            </w:r>
          </w:p>
        </w:tc>
        <w:tc>
          <w:tcPr>
            <w:tcW w:type="dxa" w:w="1234"/>
          </w:tcPr>
          <w:p>
            <w:r>
              <w:t>WattsUp app must be installed</w:t>
            </w:r>
          </w:p>
        </w:tc>
        <w:tc>
          <w:tcPr>
            <w:tcW w:type="dxa" w:w="1234"/>
          </w:tcPr>
          <w:p>
            <w:r>
              <w:t>Access status privacy settings</w:t>
            </w:r>
          </w:p>
        </w:tc>
        <w:tc>
          <w:tcPr>
            <w:tcW w:type="dxa" w:w="1234"/>
          </w:tcPr>
          <w:p>
            <w:r>
              <w:t>Privacy options should be visible</w:t>
            </w:r>
          </w:p>
        </w:tc>
        <w:tc>
          <w:tcPr>
            <w:tcW w:type="dxa" w:w="1234"/>
          </w:tcPr>
          <w:p>
            <w:r>
              <w:t>Privacy options seen successfully</w:t>
            </w:r>
          </w:p>
        </w:tc>
        <w:tc>
          <w:tcPr>
            <w:tcW w:type="dxa" w:w="1234"/>
          </w:tcPr>
          <w:p>
            <w:r>
              <w:t>PASS</w:t>
            </w:r>
          </w:p>
        </w:tc>
      </w:tr>
      <w:tr>
        <w:tc>
          <w:tcPr>
            <w:tcW w:type="dxa" w:w="1234"/>
          </w:tcPr>
          <w:p>
            <w:r>
              <w:t>TC_STATUS_005</w:t>
            </w:r>
          </w:p>
        </w:tc>
        <w:tc>
          <w:tcPr>
            <w:tcW w:type="dxa" w:w="1234"/>
          </w:tcPr>
          <w:p>
            <w:r>
              <w:t>Verify that recent updates are displayed</w:t>
            </w:r>
          </w:p>
        </w:tc>
        <w:tc>
          <w:tcPr>
            <w:tcW w:type="dxa" w:w="1234"/>
          </w:tcPr>
          <w:p>
            <w:r>
              <w:t>WattsUp app must be installed</w:t>
            </w:r>
          </w:p>
        </w:tc>
        <w:tc>
          <w:tcPr>
            <w:tcW w:type="dxa" w:w="1234"/>
          </w:tcPr>
          <w:p>
            <w:r>
              <w:t>Open status module and check updates</w:t>
            </w:r>
          </w:p>
        </w:tc>
        <w:tc>
          <w:tcPr>
            <w:tcW w:type="dxa" w:w="1234"/>
          </w:tcPr>
          <w:p>
            <w:r>
              <w:t>Recent updates should be visible</w:t>
            </w:r>
          </w:p>
        </w:tc>
        <w:tc>
          <w:tcPr>
            <w:tcW w:type="dxa" w:w="1234"/>
          </w:tcPr>
          <w:p>
            <w:r>
              <w:t>Recent updates successfully displayed</w:t>
            </w:r>
          </w:p>
        </w:tc>
        <w:tc>
          <w:tcPr>
            <w:tcW w:type="dxa" w:w="1234"/>
          </w:tcPr>
          <w:p>
            <w:r>
              <w:t>PASS</w:t>
            </w:r>
          </w:p>
        </w:tc>
      </w:tr>
      <w:tr>
        <w:tc>
          <w:tcPr>
            <w:tcW w:type="dxa" w:w="1234"/>
          </w:tcPr>
          <w:p>
            <w:r>
              <w:t>TC_STATUS_006</w:t>
            </w:r>
          </w:p>
        </w:tc>
        <w:tc>
          <w:tcPr>
            <w:tcW w:type="dxa" w:w="1234"/>
          </w:tcPr>
          <w:p>
            <w:r>
              <w:t>Verify user can see others’ status when notifications are enabled</w:t>
            </w:r>
          </w:p>
        </w:tc>
        <w:tc>
          <w:tcPr>
            <w:tcW w:type="dxa" w:w="1234"/>
          </w:tcPr>
          <w:p>
            <w:r>
              <w:t>WattsUp app must be installed and notifications enabled</w:t>
            </w:r>
          </w:p>
        </w:tc>
        <w:tc>
          <w:tcPr>
            <w:tcW w:type="dxa" w:w="1234"/>
          </w:tcPr>
          <w:p>
            <w:r>
              <w:t>Open status module and observe contact statuses</w:t>
            </w:r>
          </w:p>
        </w:tc>
        <w:tc>
          <w:tcPr>
            <w:tcW w:type="dxa" w:w="1234"/>
          </w:tcPr>
          <w:p>
            <w:r>
              <w:t>Status notifications should be received and visible</w:t>
            </w:r>
          </w:p>
        </w:tc>
        <w:tc>
          <w:tcPr>
            <w:tcW w:type="dxa" w:w="1234"/>
          </w:tcPr>
          <w:p>
            <w:r>
              <w:t>Status updates seen as expected</w:t>
            </w:r>
          </w:p>
        </w:tc>
        <w:tc>
          <w:tcPr>
            <w:tcW w:type="dxa" w:w="1234"/>
          </w:tcPr>
          <w:p>
            <w:r>
              <w:t>PASS</w:t>
            </w:r>
          </w:p>
        </w:tc>
      </w:tr>
      <w:tr>
        <w:tc>
          <w:tcPr>
            <w:tcW w:type="dxa" w:w="1234"/>
          </w:tcPr>
          <w:p>
            <w:r>
              <w:t>TC_STATUS_007</w:t>
            </w:r>
          </w:p>
        </w:tc>
        <w:tc>
          <w:tcPr>
            <w:tcW w:type="dxa" w:w="1234"/>
          </w:tcPr>
          <w:p>
            <w:r>
              <w:t>Verify reflection of DP deletion on status</w:t>
            </w:r>
          </w:p>
        </w:tc>
        <w:tc>
          <w:tcPr>
            <w:tcW w:type="dxa" w:w="1234"/>
          </w:tcPr>
          <w:p>
            <w:r>
              <w:t>WattsUp app must be installed</w:t>
            </w:r>
          </w:p>
        </w:tc>
        <w:tc>
          <w:tcPr>
            <w:tcW w:type="dxa" w:w="1234"/>
          </w:tcPr>
          <w:p>
            <w:r>
              <w:t>Delete DP and check status module</w:t>
            </w:r>
          </w:p>
        </w:tc>
        <w:tc>
          <w:tcPr>
            <w:tcW w:type="dxa" w:w="1234"/>
          </w:tcPr>
          <w:p>
            <w:r>
              <w:t>DP deletion should reflect on status</w:t>
            </w:r>
          </w:p>
        </w:tc>
        <w:tc>
          <w:tcPr>
            <w:tcW w:type="dxa" w:w="1234"/>
          </w:tcPr>
          <w:p>
            <w:r>
              <w:t>DP removal reflected accurately</w:t>
            </w:r>
          </w:p>
        </w:tc>
        <w:tc>
          <w:tcPr>
            <w:tcW w:type="dxa" w:w="1234"/>
          </w:tcPr>
          <w:p>
            <w:r>
              <w:t>PASS</w:t>
            </w:r>
          </w:p>
        </w:tc>
      </w:tr>
    </w:tbl>
    <w:p>
      <w:pPr>
        <w:pStyle w:val="Heading2"/>
      </w:pPr>
      <w:r>
        <w:t>Positive Scenarios Validated</w:t>
      </w:r>
    </w:p>
    <w:p>
      <w:r>
        <w:t>- Real-time Reflection: Status changes are immediately visible upon update.</w:t>
      </w:r>
    </w:p>
    <w:p>
      <w:r>
        <w:t>- End-to-End Encryption: Secure sharing of private content was confirmed.</w:t>
      </w:r>
    </w:p>
    <w:p>
      <w:r>
        <w:t>- Customization: Users can personalize status using emojis, text, GIFs, color, etc.</w:t>
      </w:r>
    </w:p>
    <w:p>
      <w:r>
        <w:t>- Visibility of Contact Statuses: Status updates of contacts were properly received when notification settings were enabled.</w:t>
      </w:r>
    </w:p>
    <w:p>
      <w:pPr>
        <w:pStyle w:val="Heading2"/>
      </w:pPr>
      <w:r>
        <w:t>Negative Scenarios Observed</w:t>
      </w:r>
    </w:p>
    <w:p>
      <w:r>
        <w:t>- Network Dependency: Poor network conditions or server lag can delay or prevent status updates.</w:t>
      </w:r>
    </w:p>
    <w:p>
      <w:r>
        <w:t>- Security Concerns: Despite end-to-end encryption, unauthorized access remains a possible threat due to external vulnerabilities.</w:t>
      </w:r>
    </w:p>
    <w:p>
      <w:r>
        <w:t>- File Size Limitations: Large files (images/videos) may fail to load or display unless resized to optimal specifications.</w:t>
      </w:r>
    </w:p>
    <w:p>
      <w:r>
        <w:t>- User Familiarity: Lack of user exploration may hinder the discovery or proper use of basic features like notifications and privacy settings.</w:t>
      </w:r>
    </w:p>
    <w:p>
      <w:pPr>
        <w:pStyle w:val="Heading2"/>
      </w:pPr>
      <w:r>
        <w:t>Conclusion and Recommendations</w:t>
      </w:r>
    </w:p>
    <w:p>
      <w:r>
        <w:t>The status module of the WattsUp application has passed all the functional test cases with successful results under normal test conditions. However, the following recommendations are suggested for improved user experience and performance:</w:t>
      </w:r>
    </w:p>
    <w:p>
      <w:r>
        <w:t>- Optimize File Handling: Automatically compress or provide warnings for large media files.</w:t>
      </w:r>
    </w:p>
    <w:p>
      <w:r>
        <w:t>- Enhance Security Layer: Reinforce authentication for accessing sensitive content despite encryption.</w:t>
      </w:r>
    </w:p>
    <w:p>
      <w:r>
        <w:t>- Improve Feedback Mechanisms: Provide real-time progress/status indicators, especially under poor network conditions.</w:t>
      </w:r>
    </w:p>
    <w:p>
      <w:r>
        <w:t>- User Education: Add tooltips or onboarding guides to help users explore lesser-known but important settings like privacy and notifications.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